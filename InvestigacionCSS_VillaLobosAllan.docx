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4FD1" w14:textId="77777777" w:rsidR="00C53DBE" w:rsidRDefault="00C53DBE" w:rsidP="00C53DBE">
      <w:pPr>
        <w:jc w:val="center"/>
        <w:rPr>
          <w:b/>
          <w:bCs/>
          <w:sz w:val="32"/>
          <w:szCs w:val="32"/>
          <w:lang w:val="es-ES"/>
        </w:rPr>
      </w:pPr>
    </w:p>
    <w:p w14:paraId="598483D3" w14:textId="77777777" w:rsidR="00C53DBE" w:rsidRDefault="00C53DBE" w:rsidP="00C53DBE">
      <w:pPr>
        <w:jc w:val="center"/>
        <w:rPr>
          <w:b/>
          <w:bCs/>
          <w:sz w:val="32"/>
          <w:szCs w:val="32"/>
          <w:lang w:val="es-ES"/>
        </w:rPr>
      </w:pPr>
    </w:p>
    <w:p w14:paraId="25CECFAC" w14:textId="77777777" w:rsidR="008E3399" w:rsidRDefault="00000000" w:rsidP="00C53DBE">
      <w:pPr>
        <w:jc w:val="center"/>
        <w:rPr>
          <w:sz w:val="32"/>
          <w:szCs w:val="32"/>
          <w:lang w:val="es-ES"/>
        </w:rPr>
      </w:pPr>
      <w:r w:rsidRPr="00D65D95">
        <w:rPr>
          <w:rStyle w:val="Heading1Char"/>
          <w:lang w:val="es-ES"/>
        </w:rPr>
        <w:t>Universidad Central</w:t>
      </w:r>
      <w:r w:rsidRPr="00C53DBE">
        <w:rPr>
          <w:sz w:val="32"/>
          <w:szCs w:val="32"/>
          <w:lang w:val="es-ES"/>
        </w:rPr>
        <w:br/>
      </w:r>
      <w:r w:rsidRPr="00C53DBE">
        <w:rPr>
          <w:sz w:val="32"/>
          <w:szCs w:val="32"/>
          <w:lang w:val="es-ES"/>
        </w:rPr>
        <w:br/>
        <w:t>II-51 Programación Internet</w:t>
      </w:r>
      <w:r w:rsidRPr="00C53DBE">
        <w:rPr>
          <w:sz w:val="32"/>
          <w:szCs w:val="32"/>
          <w:lang w:val="es-ES"/>
        </w:rPr>
        <w:br/>
      </w:r>
      <w:r w:rsidRPr="00C53DBE">
        <w:rPr>
          <w:sz w:val="32"/>
          <w:szCs w:val="32"/>
          <w:lang w:val="es-ES"/>
        </w:rPr>
        <w:br/>
        <w:t>Guía Rápida de CSS y HTML para Principiantes</w:t>
      </w:r>
      <w:r w:rsidRPr="00C53DBE">
        <w:rPr>
          <w:sz w:val="32"/>
          <w:szCs w:val="32"/>
          <w:lang w:val="es-ES"/>
        </w:rPr>
        <w:br/>
      </w:r>
      <w:r w:rsidRPr="00C53DBE">
        <w:rPr>
          <w:sz w:val="32"/>
          <w:szCs w:val="32"/>
          <w:lang w:val="es-ES"/>
        </w:rPr>
        <w:br/>
        <w:t>Estudiante: Allan Villalobos Calderón</w:t>
      </w:r>
      <w:r w:rsidRPr="00C53DBE">
        <w:rPr>
          <w:sz w:val="32"/>
          <w:szCs w:val="32"/>
          <w:lang w:val="es-ES"/>
        </w:rPr>
        <w:br/>
        <w:t>Profesor: Fabián Chinchilla</w:t>
      </w:r>
      <w:r w:rsidRPr="00C53DBE">
        <w:rPr>
          <w:sz w:val="32"/>
          <w:szCs w:val="32"/>
          <w:lang w:val="es-ES"/>
        </w:rPr>
        <w:br/>
        <w:t>San José, Costa Rica</w:t>
      </w:r>
    </w:p>
    <w:p w14:paraId="7EF284BE" w14:textId="3EC4FA9B" w:rsidR="00AB5D79" w:rsidRPr="00C53DBE" w:rsidRDefault="00000000" w:rsidP="00C53DBE">
      <w:pPr>
        <w:jc w:val="center"/>
        <w:rPr>
          <w:sz w:val="32"/>
          <w:szCs w:val="32"/>
          <w:lang w:val="es-ES"/>
        </w:rPr>
      </w:pPr>
      <w:r w:rsidRPr="00C53DBE">
        <w:rPr>
          <w:sz w:val="32"/>
          <w:szCs w:val="32"/>
          <w:lang w:val="es-ES"/>
        </w:rPr>
        <w:br/>
        <w:t>Junio 18, 2025</w:t>
      </w:r>
    </w:p>
    <w:p w14:paraId="38DB641F" w14:textId="77777777" w:rsidR="00AB5D79" w:rsidRPr="00C53DBE" w:rsidRDefault="00000000">
      <w:pPr>
        <w:rPr>
          <w:lang w:val="es-ES"/>
        </w:rPr>
      </w:pPr>
      <w:r w:rsidRPr="00C53DBE">
        <w:rPr>
          <w:lang w:val="es-ES"/>
        </w:rPr>
        <w:br w:type="page"/>
      </w:r>
    </w:p>
    <w:p w14:paraId="539CDB7E" w14:textId="77777777" w:rsidR="00AB5D79" w:rsidRPr="00C53DBE" w:rsidRDefault="00000000">
      <w:pPr>
        <w:pStyle w:val="Heading1"/>
        <w:rPr>
          <w:lang w:val="es-ES"/>
        </w:rPr>
      </w:pPr>
      <w:r w:rsidRPr="00C53DBE">
        <w:rPr>
          <w:lang w:val="es-ES"/>
        </w:rPr>
        <w:lastRenderedPageBreak/>
        <w:t>1. Introducción</w:t>
      </w:r>
    </w:p>
    <w:p w14:paraId="439D4FA2" w14:textId="77777777" w:rsidR="00AB5D79" w:rsidRPr="00C53DBE" w:rsidRDefault="00000000">
      <w:pPr>
        <w:rPr>
          <w:lang w:val="es-ES"/>
        </w:rPr>
      </w:pPr>
      <w:r w:rsidRPr="00C53DBE">
        <w:rPr>
          <w:lang w:val="es-ES"/>
        </w:rPr>
        <w:t xml:space="preserve">¡Bienvenido al mundo del desarrollo web! Aquí aprenderás los conceptos básicos de CSS y HTML, con ejemplos y </w:t>
      </w:r>
      <w:proofErr w:type="spellStart"/>
      <w:r w:rsidRPr="00C53DBE">
        <w:rPr>
          <w:lang w:val="es-ES"/>
        </w:rPr>
        <w:t>tips</w:t>
      </w:r>
      <w:proofErr w:type="spellEnd"/>
      <w:r w:rsidRPr="00C53DBE">
        <w:rPr>
          <w:lang w:val="es-ES"/>
        </w:rPr>
        <w:t xml:space="preserve"> prácticos para que tu aprendizaje sea más fácil y divertido. Esta guía está pensada para quienes están comenzando y quieren entender cómo funcionan los estilos y la estructura de una página web.</w:t>
      </w:r>
    </w:p>
    <w:p w14:paraId="0504D20C" w14:textId="77777777" w:rsidR="00AB5D79" w:rsidRPr="00C53DBE" w:rsidRDefault="00000000">
      <w:pPr>
        <w:pStyle w:val="Heading1"/>
        <w:rPr>
          <w:lang w:val="es-ES"/>
        </w:rPr>
      </w:pPr>
      <w:r w:rsidRPr="00C53DBE">
        <w:rPr>
          <w:lang w:val="es-ES"/>
        </w:rPr>
        <w:t>2. Conceptos Fundamentales de CSS</w:t>
      </w:r>
    </w:p>
    <w:p w14:paraId="24FAC1D2" w14:textId="77777777" w:rsidR="00AB5D79" w:rsidRPr="00C53DBE" w:rsidRDefault="00000000">
      <w:pPr>
        <w:rPr>
          <w:lang w:val="es-ES"/>
        </w:rPr>
      </w:pPr>
      <w:proofErr w:type="spellStart"/>
      <w:r w:rsidRPr="00C53DBE">
        <w:rPr>
          <w:lang w:val="es-ES"/>
        </w:rPr>
        <w:t>padding</w:t>
      </w:r>
      <w:proofErr w:type="spellEnd"/>
      <w:r w:rsidRPr="00C53DBE">
        <w:rPr>
          <w:lang w:val="es-ES"/>
        </w:rPr>
        <w:t xml:space="preserve">: Espacio interno entre el borde y el contenido de un elemento. Ejemplo: </w:t>
      </w:r>
      <w:proofErr w:type="spellStart"/>
      <w:r w:rsidRPr="00C53DBE">
        <w:rPr>
          <w:lang w:val="es-ES"/>
        </w:rPr>
        <w:t>padding</w:t>
      </w:r>
      <w:proofErr w:type="spellEnd"/>
      <w:r w:rsidRPr="00C53DBE">
        <w:rPr>
          <w:lang w:val="es-ES"/>
        </w:rPr>
        <w:t>: 10px;</w:t>
      </w:r>
      <w:r w:rsidRPr="00C53DBE">
        <w:rPr>
          <w:lang w:val="es-ES"/>
        </w:rPr>
        <w:br/>
      </w:r>
      <w:proofErr w:type="spellStart"/>
      <w:r w:rsidRPr="00C53DBE">
        <w:rPr>
          <w:lang w:val="es-ES"/>
        </w:rPr>
        <w:t>border</w:t>
      </w:r>
      <w:proofErr w:type="spellEnd"/>
      <w:r w:rsidRPr="00C53DBE">
        <w:rPr>
          <w:lang w:val="es-ES"/>
        </w:rPr>
        <w:t xml:space="preserve">: Línea que rodea el elemento. Puedes cambiar su grosor, color y estilo. Ejemplo: </w:t>
      </w:r>
      <w:proofErr w:type="spellStart"/>
      <w:r w:rsidRPr="00C53DBE">
        <w:rPr>
          <w:lang w:val="es-ES"/>
        </w:rPr>
        <w:t>border</w:t>
      </w:r>
      <w:proofErr w:type="spellEnd"/>
      <w:r w:rsidRPr="00C53DBE">
        <w:rPr>
          <w:lang w:val="es-ES"/>
        </w:rPr>
        <w:t xml:space="preserve">: 1px </w:t>
      </w:r>
      <w:proofErr w:type="spellStart"/>
      <w:r w:rsidRPr="00C53DBE">
        <w:rPr>
          <w:lang w:val="es-ES"/>
        </w:rPr>
        <w:t>solid</w:t>
      </w:r>
      <w:proofErr w:type="spellEnd"/>
      <w:r w:rsidRPr="00C53DBE">
        <w:rPr>
          <w:lang w:val="es-ES"/>
        </w:rPr>
        <w:t xml:space="preserve"> #27272a;</w:t>
      </w:r>
      <w:r w:rsidRPr="00C53DBE">
        <w:rPr>
          <w:lang w:val="es-ES"/>
        </w:rPr>
        <w:br/>
        <w:t>color: Cambia el color del texto. Ejemplo: color: #f3f4f6;</w:t>
      </w:r>
      <w:r w:rsidRPr="00C53DBE">
        <w:rPr>
          <w:lang w:val="es-ES"/>
        </w:rPr>
        <w:br/>
      </w:r>
      <w:proofErr w:type="spellStart"/>
      <w:r w:rsidRPr="00C53DBE">
        <w:rPr>
          <w:lang w:val="es-ES"/>
        </w:rPr>
        <w:t>background</w:t>
      </w:r>
      <w:proofErr w:type="spellEnd"/>
      <w:r w:rsidRPr="00C53DBE">
        <w:rPr>
          <w:lang w:val="es-ES"/>
        </w:rPr>
        <w:t xml:space="preserve">-color: Cambia el color de fondo de un elemento. Ejemplo: </w:t>
      </w:r>
      <w:proofErr w:type="spellStart"/>
      <w:r w:rsidRPr="00C53DBE">
        <w:rPr>
          <w:lang w:val="es-ES"/>
        </w:rPr>
        <w:t>background</w:t>
      </w:r>
      <w:proofErr w:type="spellEnd"/>
      <w:r w:rsidRPr="00C53DBE">
        <w:rPr>
          <w:lang w:val="es-ES"/>
        </w:rPr>
        <w:t>-color: #e5e7eb;</w:t>
      </w:r>
      <w:r w:rsidRPr="00C53DBE">
        <w:rPr>
          <w:lang w:val="es-ES"/>
        </w:rPr>
        <w:br/>
      </w:r>
      <w:proofErr w:type="spellStart"/>
      <w:r w:rsidRPr="00C53DBE">
        <w:rPr>
          <w:lang w:val="es-ES"/>
        </w:rPr>
        <w:t>margin</w:t>
      </w:r>
      <w:proofErr w:type="spellEnd"/>
      <w:r w:rsidRPr="00C53DBE">
        <w:rPr>
          <w:lang w:val="es-ES"/>
        </w:rPr>
        <w:t xml:space="preserve">: Espacio fuera del borde, separa el elemento de otros. Ejemplo: </w:t>
      </w:r>
      <w:proofErr w:type="spellStart"/>
      <w:r w:rsidRPr="00C53DBE">
        <w:rPr>
          <w:lang w:val="es-ES"/>
        </w:rPr>
        <w:t>margin</w:t>
      </w:r>
      <w:proofErr w:type="spellEnd"/>
      <w:r w:rsidRPr="00C53DBE">
        <w:rPr>
          <w:lang w:val="es-ES"/>
        </w:rPr>
        <w:t>-top: 15px;</w:t>
      </w:r>
      <w:r w:rsidRPr="00C53DBE">
        <w:rPr>
          <w:lang w:val="es-ES"/>
        </w:rPr>
        <w:br/>
      </w:r>
      <w:proofErr w:type="spellStart"/>
      <w:r w:rsidRPr="00C53DBE">
        <w:rPr>
          <w:lang w:val="es-ES"/>
        </w:rPr>
        <w:t>border-radius</w:t>
      </w:r>
      <w:proofErr w:type="spellEnd"/>
      <w:r w:rsidRPr="00C53DBE">
        <w:rPr>
          <w:lang w:val="es-ES"/>
        </w:rPr>
        <w:t xml:space="preserve">: Redondea las esquinas del elemento. Ejemplo: </w:t>
      </w:r>
      <w:proofErr w:type="spellStart"/>
      <w:r w:rsidRPr="00C53DBE">
        <w:rPr>
          <w:lang w:val="es-ES"/>
        </w:rPr>
        <w:t>border-radius</w:t>
      </w:r>
      <w:proofErr w:type="spellEnd"/>
      <w:r w:rsidRPr="00C53DBE">
        <w:rPr>
          <w:lang w:val="es-ES"/>
        </w:rPr>
        <w:t>: 8px;</w:t>
      </w:r>
      <w:r w:rsidRPr="00C53DBE">
        <w:rPr>
          <w:lang w:val="es-ES"/>
        </w:rPr>
        <w:br/>
      </w:r>
      <w:proofErr w:type="spellStart"/>
      <w:r w:rsidRPr="00C53DBE">
        <w:rPr>
          <w:lang w:val="es-ES"/>
        </w:rPr>
        <w:t>transition</w:t>
      </w:r>
      <w:proofErr w:type="spellEnd"/>
      <w:r w:rsidRPr="00C53DBE">
        <w:rPr>
          <w:lang w:val="es-ES"/>
        </w:rPr>
        <w:t xml:space="preserve">: Hace que los cambios de estilo sean suaves y animados. </w:t>
      </w:r>
      <w:proofErr w:type="spellStart"/>
      <w:r>
        <w:t>Ejemplo</w:t>
      </w:r>
      <w:proofErr w:type="spellEnd"/>
      <w:r>
        <w:t>: transition: background-color 0.3s;</w:t>
      </w:r>
      <w:r>
        <w:br/>
        <w:t xml:space="preserve">font-weight: Grosor del texto. </w:t>
      </w:r>
      <w:r w:rsidRPr="00C53DBE">
        <w:rPr>
          <w:lang w:val="es-ES"/>
        </w:rPr>
        <w:t>"</w:t>
      </w:r>
      <w:proofErr w:type="spellStart"/>
      <w:r w:rsidRPr="00C53DBE">
        <w:rPr>
          <w:lang w:val="es-ES"/>
        </w:rPr>
        <w:t>bold</w:t>
      </w:r>
      <w:proofErr w:type="spellEnd"/>
      <w:r w:rsidRPr="00C53DBE">
        <w:rPr>
          <w:lang w:val="es-ES"/>
        </w:rPr>
        <w:t>" es negrita.</w:t>
      </w:r>
      <w:r w:rsidRPr="00C53DBE">
        <w:rPr>
          <w:lang w:val="es-ES"/>
        </w:rPr>
        <w:br/>
      </w:r>
      <w:proofErr w:type="spellStart"/>
      <w:r w:rsidRPr="00C53DBE">
        <w:rPr>
          <w:lang w:val="es-ES"/>
        </w:rPr>
        <w:t>outline</w:t>
      </w:r>
      <w:proofErr w:type="spellEnd"/>
      <w:r w:rsidRPr="00C53DBE">
        <w:rPr>
          <w:lang w:val="es-ES"/>
        </w:rPr>
        <w:t>: Línea extra fuera del borde, útil para resaltar campos activos.</w:t>
      </w:r>
      <w:r w:rsidRPr="00C53DBE">
        <w:rPr>
          <w:lang w:val="es-ES"/>
        </w:rPr>
        <w:br/>
        <w:t xml:space="preserve">TIP: Puedes copiar la URL de una imagen de internet y usarla en CSS con </w:t>
      </w:r>
      <w:proofErr w:type="spellStart"/>
      <w:r w:rsidRPr="00C53DBE">
        <w:rPr>
          <w:lang w:val="es-ES"/>
        </w:rPr>
        <w:t>background-image</w:t>
      </w:r>
      <w:proofErr w:type="spellEnd"/>
      <w:r w:rsidRPr="00C53DBE">
        <w:rPr>
          <w:lang w:val="es-ES"/>
        </w:rPr>
        <w:t xml:space="preserve"> o en HTML con la etiqueta &lt;</w:t>
      </w:r>
      <w:proofErr w:type="spellStart"/>
      <w:r w:rsidRPr="00C53DBE">
        <w:rPr>
          <w:lang w:val="es-ES"/>
        </w:rPr>
        <w:t>img</w:t>
      </w:r>
      <w:proofErr w:type="spellEnd"/>
      <w:r w:rsidRPr="00C53DBE">
        <w:rPr>
          <w:lang w:val="es-ES"/>
        </w:rPr>
        <w:t>&gt;. Consulta cómo usar correctamente la etiqueta &lt;</w:t>
      </w:r>
      <w:proofErr w:type="spellStart"/>
      <w:r w:rsidRPr="00C53DBE">
        <w:rPr>
          <w:lang w:val="es-ES"/>
        </w:rPr>
        <w:t>img</w:t>
      </w:r>
      <w:proofErr w:type="spellEnd"/>
      <w:r w:rsidRPr="00C53DBE">
        <w:rPr>
          <w:lang w:val="es-ES"/>
        </w:rPr>
        <w:t>&gt; en W3Schools.</w:t>
      </w:r>
    </w:p>
    <w:p w14:paraId="42EA5641" w14:textId="77777777" w:rsidR="00AB5D79" w:rsidRPr="00C53DBE" w:rsidRDefault="00000000">
      <w:pPr>
        <w:pStyle w:val="Heading1"/>
        <w:rPr>
          <w:lang w:val="es-ES"/>
        </w:rPr>
      </w:pPr>
      <w:r w:rsidRPr="00C53DBE">
        <w:rPr>
          <w:lang w:val="es-ES"/>
        </w:rPr>
        <w:t>3. Estructura Básica de una Página</w:t>
      </w:r>
    </w:p>
    <w:p w14:paraId="32FBC199" w14:textId="77777777" w:rsidR="00AB5D79" w:rsidRPr="00C53DBE" w:rsidRDefault="00000000">
      <w:pPr>
        <w:rPr>
          <w:lang w:val="es-ES"/>
        </w:rPr>
      </w:pPr>
      <w:r w:rsidRPr="00C53DBE">
        <w:rPr>
          <w:lang w:val="es-ES"/>
        </w:rPr>
        <w:t>&lt;</w:t>
      </w:r>
      <w:proofErr w:type="spellStart"/>
      <w:r w:rsidRPr="00C53DBE">
        <w:rPr>
          <w:lang w:val="es-ES"/>
        </w:rPr>
        <w:t>body</w:t>
      </w:r>
      <w:proofErr w:type="spellEnd"/>
      <w:r w:rsidRPr="00C53DBE">
        <w:rPr>
          <w:lang w:val="es-ES"/>
        </w:rPr>
        <w:t>&gt;: Es el contenedor principal de la página. Aquí defines el fondo, el color del texto y la fuente.</w:t>
      </w:r>
      <w:r w:rsidRPr="00C53DBE">
        <w:rPr>
          <w:lang w:val="es-ES"/>
        </w:rPr>
        <w:br/>
        <w:t>&lt;</w:t>
      </w:r>
      <w:proofErr w:type="spellStart"/>
      <w:r w:rsidRPr="00C53DBE">
        <w:rPr>
          <w:lang w:val="es-ES"/>
        </w:rPr>
        <w:t>header</w:t>
      </w:r>
      <w:proofErr w:type="spellEnd"/>
      <w:r w:rsidRPr="00C53DBE">
        <w:rPr>
          <w:lang w:val="es-ES"/>
        </w:rPr>
        <w:t>&gt;: Encabezado de la página, normalmente contiene el título o logo.</w:t>
      </w:r>
      <w:r w:rsidRPr="00C53DBE">
        <w:rPr>
          <w:lang w:val="es-ES"/>
        </w:rPr>
        <w:br/>
        <w:t>&lt;</w:t>
      </w:r>
      <w:proofErr w:type="spellStart"/>
      <w:r w:rsidRPr="00C53DBE">
        <w:rPr>
          <w:lang w:val="es-ES"/>
        </w:rPr>
        <w:t>nav</w:t>
      </w:r>
      <w:proofErr w:type="spellEnd"/>
      <w:r w:rsidRPr="00C53DBE">
        <w:rPr>
          <w:lang w:val="es-ES"/>
        </w:rPr>
        <w:t>&gt;: Menú de navegación, ayuda a moverse entre secciones.</w:t>
      </w:r>
      <w:r w:rsidRPr="00C53DBE">
        <w:rPr>
          <w:lang w:val="es-ES"/>
        </w:rPr>
        <w:br/>
        <w:t>&lt;</w:t>
      </w:r>
      <w:proofErr w:type="spellStart"/>
      <w:r w:rsidRPr="00C53DBE">
        <w:rPr>
          <w:lang w:val="es-ES"/>
        </w:rPr>
        <w:t>main</w:t>
      </w:r>
      <w:proofErr w:type="spellEnd"/>
      <w:r w:rsidRPr="00C53DBE">
        <w:rPr>
          <w:lang w:val="es-ES"/>
        </w:rPr>
        <w:t>&gt;: Contenido principal de la página.</w:t>
      </w:r>
      <w:r w:rsidRPr="00C53DBE">
        <w:rPr>
          <w:lang w:val="es-ES"/>
        </w:rPr>
        <w:br/>
        <w:t>&lt;</w:t>
      </w:r>
      <w:proofErr w:type="spellStart"/>
      <w:r w:rsidRPr="00C53DBE">
        <w:rPr>
          <w:lang w:val="es-ES"/>
        </w:rPr>
        <w:t>footer</w:t>
      </w:r>
      <w:proofErr w:type="spellEnd"/>
      <w:r w:rsidRPr="00C53DBE">
        <w:rPr>
          <w:lang w:val="es-ES"/>
        </w:rPr>
        <w:t>&gt;: Pie de página, suele tener información de contacto o derechos de autor.</w:t>
      </w:r>
    </w:p>
    <w:p w14:paraId="7F3ED715" w14:textId="77777777" w:rsidR="00AB5D79" w:rsidRPr="00C53DBE" w:rsidRDefault="00000000">
      <w:pPr>
        <w:pStyle w:val="Heading1"/>
        <w:rPr>
          <w:lang w:val="es-ES"/>
        </w:rPr>
      </w:pPr>
      <w:r w:rsidRPr="00C53DBE">
        <w:rPr>
          <w:lang w:val="es-ES"/>
        </w:rPr>
        <w:t>4. Formularios y Estilos</w:t>
      </w:r>
    </w:p>
    <w:p w14:paraId="28CE2BEE" w14:textId="77777777" w:rsidR="00AB5D79" w:rsidRPr="00C53DBE" w:rsidRDefault="00000000">
      <w:pPr>
        <w:rPr>
          <w:lang w:val="es-ES"/>
        </w:rPr>
      </w:pPr>
      <w:r w:rsidRPr="00C53DBE">
        <w:rPr>
          <w:lang w:val="es-ES"/>
        </w:rPr>
        <w:t>Usa &lt;</w:t>
      </w:r>
      <w:proofErr w:type="spellStart"/>
      <w:r w:rsidRPr="00C53DBE">
        <w:rPr>
          <w:lang w:val="es-ES"/>
        </w:rPr>
        <w:t>form</w:t>
      </w:r>
      <w:proofErr w:type="spellEnd"/>
      <w:r w:rsidRPr="00C53DBE">
        <w:rPr>
          <w:lang w:val="es-ES"/>
        </w:rPr>
        <w:t>&gt; para crear formularios.</w:t>
      </w:r>
      <w:r w:rsidRPr="00C53DBE">
        <w:rPr>
          <w:lang w:val="es-ES"/>
        </w:rPr>
        <w:br/>
        <w:t>Usa &lt;</w:t>
      </w:r>
      <w:proofErr w:type="spellStart"/>
      <w:r w:rsidRPr="00C53DBE">
        <w:rPr>
          <w:lang w:val="es-ES"/>
        </w:rPr>
        <w:t>fieldset</w:t>
      </w:r>
      <w:proofErr w:type="spellEnd"/>
      <w:r w:rsidRPr="00C53DBE">
        <w:rPr>
          <w:lang w:val="es-ES"/>
        </w:rPr>
        <w:t>&gt; para agrupar campos relacionados.</w:t>
      </w:r>
      <w:r w:rsidRPr="00C53DBE">
        <w:rPr>
          <w:lang w:val="es-ES"/>
        </w:rPr>
        <w:br/>
        <w:t>Usa &lt;</w:t>
      </w:r>
      <w:proofErr w:type="spellStart"/>
      <w:r w:rsidRPr="00C53DBE">
        <w:rPr>
          <w:lang w:val="es-ES"/>
        </w:rPr>
        <w:t>label</w:t>
      </w:r>
      <w:proofErr w:type="spellEnd"/>
      <w:r w:rsidRPr="00C53DBE">
        <w:rPr>
          <w:lang w:val="es-ES"/>
        </w:rPr>
        <w:t>&gt; colocadas encima de los &lt;input&gt; para mejor legibilidad.</w:t>
      </w:r>
      <w:r w:rsidRPr="00C53DBE">
        <w:rPr>
          <w:lang w:val="es-ES"/>
        </w:rPr>
        <w:br/>
      </w:r>
      <w:proofErr w:type="gramStart"/>
      <w:r w:rsidRPr="00C53DBE">
        <w:rPr>
          <w:lang w:val="es-ES"/>
        </w:rPr>
        <w:t>Usa .</w:t>
      </w:r>
      <w:proofErr w:type="spellStart"/>
      <w:r w:rsidRPr="00C53DBE">
        <w:rPr>
          <w:lang w:val="es-ES"/>
        </w:rPr>
        <w:t>form</w:t>
      </w:r>
      <w:proofErr w:type="gramEnd"/>
      <w:r w:rsidRPr="00C53DBE">
        <w:rPr>
          <w:lang w:val="es-ES"/>
        </w:rPr>
        <w:t>-group</w:t>
      </w:r>
      <w:proofErr w:type="spellEnd"/>
      <w:r w:rsidRPr="00C53DBE">
        <w:rPr>
          <w:lang w:val="es-ES"/>
        </w:rPr>
        <w:t xml:space="preserve"> para separar visualmente los campos.</w:t>
      </w:r>
      <w:r w:rsidRPr="00C53DBE">
        <w:rPr>
          <w:lang w:val="es-ES"/>
        </w:rPr>
        <w:br/>
      </w:r>
      <w:proofErr w:type="gramStart"/>
      <w:r w:rsidRPr="00C53DBE">
        <w:rPr>
          <w:lang w:val="es-ES"/>
        </w:rPr>
        <w:t>Usa :</w:t>
      </w:r>
      <w:proofErr w:type="spellStart"/>
      <w:r w:rsidRPr="00C53DBE">
        <w:rPr>
          <w:lang w:val="es-ES"/>
        </w:rPr>
        <w:t>focus</w:t>
      </w:r>
      <w:proofErr w:type="spellEnd"/>
      <w:proofErr w:type="gramEnd"/>
      <w:r w:rsidRPr="00C53DBE">
        <w:rPr>
          <w:lang w:val="es-ES"/>
        </w:rPr>
        <w:t xml:space="preserve"> para resaltar el campo activo y mejorar la experiencia del usuario.</w:t>
      </w:r>
      <w:r w:rsidRPr="00C53DBE">
        <w:rPr>
          <w:lang w:val="es-ES"/>
        </w:rPr>
        <w:br/>
        <w:t xml:space="preserve">Aprende más sobre el </w:t>
      </w:r>
      <w:proofErr w:type="gramStart"/>
      <w:r w:rsidRPr="00C53DBE">
        <w:rPr>
          <w:lang w:val="es-ES"/>
        </w:rPr>
        <w:t>selector :</w:t>
      </w:r>
      <w:proofErr w:type="spellStart"/>
      <w:r w:rsidRPr="00C53DBE">
        <w:rPr>
          <w:lang w:val="es-ES"/>
        </w:rPr>
        <w:t>focus</w:t>
      </w:r>
      <w:proofErr w:type="spellEnd"/>
      <w:proofErr w:type="gramEnd"/>
      <w:r w:rsidRPr="00C53DBE">
        <w:rPr>
          <w:lang w:val="es-ES"/>
        </w:rPr>
        <w:t xml:space="preserve"> en esta página de W3Schools.</w:t>
      </w:r>
    </w:p>
    <w:p w14:paraId="08780123" w14:textId="77777777" w:rsidR="00AB5D79" w:rsidRPr="00C53DBE" w:rsidRDefault="00000000">
      <w:pPr>
        <w:pStyle w:val="Heading1"/>
        <w:rPr>
          <w:lang w:val="es-ES"/>
        </w:rPr>
      </w:pPr>
      <w:r w:rsidRPr="00C53DBE">
        <w:rPr>
          <w:lang w:val="es-ES"/>
        </w:rPr>
        <w:lastRenderedPageBreak/>
        <w:t>5. Ejemplo de Efectos Visuales</w:t>
      </w:r>
    </w:p>
    <w:p w14:paraId="7ED04D9D" w14:textId="77777777" w:rsidR="00AB5D79" w:rsidRPr="00C53DBE" w:rsidRDefault="00000000">
      <w:pPr>
        <w:rPr>
          <w:lang w:val="es-ES"/>
        </w:rPr>
      </w:pPr>
      <w:r w:rsidRPr="00C53DBE">
        <w:rPr>
          <w:lang w:val="es-ES"/>
        </w:rPr>
        <w:t xml:space="preserve">Animaciones: Puedes hacer que un avatar gire 360° al pasar el </w:t>
      </w:r>
      <w:proofErr w:type="gramStart"/>
      <w:r w:rsidRPr="00C53DBE">
        <w:rPr>
          <w:lang w:val="es-ES"/>
        </w:rPr>
        <w:t>mouse</w:t>
      </w:r>
      <w:proofErr w:type="gramEnd"/>
      <w:r w:rsidRPr="00C53DBE">
        <w:rPr>
          <w:lang w:val="es-ES"/>
        </w:rPr>
        <w:t xml:space="preserve"> usando </w:t>
      </w:r>
      <w:proofErr w:type="spellStart"/>
      <w:r w:rsidRPr="00C53DBE">
        <w:rPr>
          <w:lang w:val="es-ES"/>
        </w:rPr>
        <w:t>transform</w:t>
      </w:r>
      <w:proofErr w:type="spellEnd"/>
      <w:r w:rsidRPr="00C53DBE">
        <w:rPr>
          <w:lang w:val="es-ES"/>
        </w:rPr>
        <w:t xml:space="preserve">: </w:t>
      </w:r>
      <w:proofErr w:type="spellStart"/>
      <w:r w:rsidRPr="00C53DBE">
        <w:rPr>
          <w:lang w:val="es-ES"/>
        </w:rPr>
        <w:t>rotateY</w:t>
      </w:r>
      <w:proofErr w:type="spellEnd"/>
      <w:r w:rsidRPr="00C53DBE">
        <w:rPr>
          <w:lang w:val="es-ES"/>
        </w:rPr>
        <w:t xml:space="preserve">(360deg) y </w:t>
      </w:r>
      <w:proofErr w:type="spellStart"/>
      <w:r w:rsidRPr="00C53DBE">
        <w:rPr>
          <w:lang w:val="es-ES"/>
        </w:rPr>
        <w:t>transition</w:t>
      </w:r>
      <w:proofErr w:type="spellEnd"/>
      <w:r w:rsidRPr="00C53DBE">
        <w:rPr>
          <w:lang w:val="es-ES"/>
        </w:rPr>
        <w:t>.</w:t>
      </w:r>
      <w:r w:rsidRPr="00C53DBE">
        <w:rPr>
          <w:lang w:val="es-ES"/>
        </w:rPr>
        <w:br/>
        <w:t xml:space="preserve">Mensajes especiales: Muestra mensajes motivacionales con colores llamativos y efectos de aparición/desvanecimiento usando </w:t>
      </w:r>
      <w:proofErr w:type="spellStart"/>
      <w:r w:rsidRPr="00C53DBE">
        <w:rPr>
          <w:lang w:val="es-ES"/>
        </w:rPr>
        <w:t>opacity</w:t>
      </w:r>
      <w:proofErr w:type="spellEnd"/>
      <w:r w:rsidRPr="00C53DBE">
        <w:rPr>
          <w:lang w:val="es-ES"/>
        </w:rPr>
        <w:t xml:space="preserve"> y </w:t>
      </w:r>
      <w:proofErr w:type="spellStart"/>
      <w:r w:rsidRPr="00C53DBE">
        <w:rPr>
          <w:lang w:val="es-ES"/>
        </w:rPr>
        <w:t>transition</w:t>
      </w:r>
      <w:proofErr w:type="spellEnd"/>
      <w:r w:rsidRPr="00C53DBE">
        <w:rPr>
          <w:lang w:val="es-ES"/>
        </w:rPr>
        <w:t>.</w:t>
      </w:r>
      <w:r w:rsidRPr="00C53DBE">
        <w:rPr>
          <w:lang w:val="es-ES"/>
        </w:rPr>
        <w:br/>
        <w:t xml:space="preserve">Centrado de elementos: Usa </w:t>
      </w:r>
      <w:proofErr w:type="spellStart"/>
      <w:r w:rsidRPr="00C53DBE">
        <w:rPr>
          <w:lang w:val="es-ES"/>
        </w:rPr>
        <w:t>Flexbox</w:t>
      </w:r>
      <w:proofErr w:type="spellEnd"/>
      <w:r w:rsidRPr="00C53DBE">
        <w:rPr>
          <w:lang w:val="es-ES"/>
        </w:rPr>
        <w:t xml:space="preserve"> para centrar videos o cualquier elemento en pantalla.</w:t>
      </w:r>
    </w:p>
    <w:p w14:paraId="183E7F31" w14:textId="77777777" w:rsidR="00AB5D79" w:rsidRPr="00C53DBE" w:rsidRDefault="00000000">
      <w:pPr>
        <w:pStyle w:val="Heading1"/>
        <w:rPr>
          <w:lang w:val="es-ES"/>
        </w:rPr>
      </w:pPr>
      <w:r w:rsidRPr="00C53DBE">
        <w:rPr>
          <w:lang w:val="es-ES"/>
        </w:rPr>
        <w:t>6. Sombras en CSS</w:t>
      </w:r>
    </w:p>
    <w:p w14:paraId="30A237B8" w14:textId="77777777" w:rsidR="00AB5D79" w:rsidRPr="00C53DBE" w:rsidRDefault="00000000">
      <w:pPr>
        <w:rPr>
          <w:lang w:val="es-ES"/>
        </w:rPr>
      </w:pPr>
      <w:r w:rsidRPr="00C53DBE">
        <w:rPr>
          <w:lang w:val="es-ES"/>
        </w:rPr>
        <w:t>Las sombras permiten resaltar elementos o crear efectos visuales más atractivos. Las dos propiedades más utilizadas son:</w:t>
      </w:r>
      <w:r w:rsidRPr="00C53DBE">
        <w:rPr>
          <w:lang w:val="es-ES"/>
        </w:rPr>
        <w:br/>
        <w:t>box-</w:t>
      </w:r>
      <w:proofErr w:type="spellStart"/>
      <w:r w:rsidRPr="00C53DBE">
        <w:rPr>
          <w:lang w:val="es-ES"/>
        </w:rPr>
        <w:t>shadow</w:t>
      </w:r>
      <w:proofErr w:type="spellEnd"/>
      <w:r w:rsidRPr="00C53DBE">
        <w:rPr>
          <w:lang w:val="es-ES"/>
        </w:rPr>
        <w:t xml:space="preserve">: agrega sombra a elementos como </w:t>
      </w:r>
      <w:proofErr w:type="spellStart"/>
      <w:r w:rsidRPr="00C53DBE">
        <w:rPr>
          <w:lang w:val="es-ES"/>
        </w:rPr>
        <w:t>divs</w:t>
      </w:r>
      <w:proofErr w:type="spellEnd"/>
      <w:r w:rsidRPr="00C53DBE">
        <w:rPr>
          <w:lang w:val="es-ES"/>
        </w:rPr>
        <w:t>, botones, tarjetas. Ejemplo: box-</w:t>
      </w:r>
      <w:proofErr w:type="spellStart"/>
      <w:r w:rsidRPr="00C53DBE">
        <w:rPr>
          <w:lang w:val="es-ES"/>
        </w:rPr>
        <w:t>shadow</w:t>
      </w:r>
      <w:proofErr w:type="spellEnd"/>
      <w:r w:rsidRPr="00C53DBE">
        <w:rPr>
          <w:lang w:val="es-ES"/>
        </w:rPr>
        <w:t xml:space="preserve">: 4px </w:t>
      </w:r>
      <w:proofErr w:type="spellStart"/>
      <w:r w:rsidRPr="00C53DBE">
        <w:rPr>
          <w:lang w:val="es-ES"/>
        </w:rPr>
        <w:t>4px</w:t>
      </w:r>
      <w:proofErr w:type="spellEnd"/>
      <w:r w:rsidRPr="00C53DBE">
        <w:rPr>
          <w:lang w:val="es-ES"/>
        </w:rPr>
        <w:t xml:space="preserve"> 10px </w:t>
      </w:r>
      <w:proofErr w:type="spellStart"/>
      <w:proofErr w:type="gramStart"/>
      <w:r w:rsidRPr="00C53DBE">
        <w:rPr>
          <w:lang w:val="es-ES"/>
        </w:rPr>
        <w:t>rgba</w:t>
      </w:r>
      <w:proofErr w:type="spellEnd"/>
      <w:r w:rsidRPr="00C53DBE">
        <w:rPr>
          <w:lang w:val="es-ES"/>
        </w:rPr>
        <w:t>(</w:t>
      </w:r>
      <w:proofErr w:type="gramEnd"/>
      <w:r w:rsidRPr="00C53DBE">
        <w:rPr>
          <w:lang w:val="es-ES"/>
        </w:rPr>
        <w:t>0,0,0,0.3);</w:t>
      </w:r>
      <w:r w:rsidRPr="00C53DBE">
        <w:rPr>
          <w:lang w:val="es-ES"/>
        </w:rPr>
        <w:br/>
      </w:r>
      <w:proofErr w:type="spellStart"/>
      <w:r w:rsidRPr="00C53DBE">
        <w:rPr>
          <w:lang w:val="es-ES"/>
        </w:rPr>
        <w:t>text-shadow</w:t>
      </w:r>
      <w:proofErr w:type="spellEnd"/>
      <w:r w:rsidRPr="00C53DBE">
        <w:rPr>
          <w:lang w:val="es-ES"/>
        </w:rPr>
        <w:t xml:space="preserve">: permite agregar sombra al texto, útil para mejorar la legibilidad o lograr un efecto estilizado. Ejemplo: </w:t>
      </w:r>
      <w:proofErr w:type="spellStart"/>
      <w:r w:rsidRPr="00C53DBE">
        <w:rPr>
          <w:lang w:val="es-ES"/>
        </w:rPr>
        <w:t>text-shadow</w:t>
      </w:r>
      <w:proofErr w:type="spellEnd"/>
      <w:r w:rsidRPr="00C53DBE">
        <w:rPr>
          <w:lang w:val="es-ES"/>
        </w:rPr>
        <w:t xml:space="preserve">: 2px </w:t>
      </w:r>
      <w:proofErr w:type="spellStart"/>
      <w:r w:rsidRPr="00C53DBE">
        <w:rPr>
          <w:lang w:val="es-ES"/>
        </w:rPr>
        <w:t>2px</w:t>
      </w:r>
      <w:proofErr w:type="spellEnd"/>
      <w:r w:rsidRPr="00C53DBE">
        <w:rPr>
          <w:lang w:val="es-ES"/>
        </w:rPr>
        <w:t xml:space="preserve"> 5px #555;</w:t>
      </w:r>
    </w:p>
    <w:p w14:paraId="5A405B2B" w14:textId="77777777" w:rsidR="00AB5D79" w:rsidRPr="00C53DBE" w:rsidRDefault="00000000">
      <w:pPr>
        <w:pStyle w:val="Heading1"/>
        <w:rPr>
          <w:lang w:val="es-ES"/>
        </w:rPr>
      </w:pPr>
      <w:r w:rsidRPr="00C53DBE">
        <w:rPr>
          <w:lang w:val="es-ES"/>
        </w:rPr>
        <w:t>7. Transiciones en CSS</w:t>
      </w:r>
    </w:p>
    <w:p w14:paraId="71F66BD7" w14:textId="77777777" w:rsidR="00AB5D79" w:rsidRPr="00C53DBE" w:rsidRDefault="00000000">
      <w:pPr>
        <w:rPr>
          <w:lang w:val="es-ES"/>
        </w:rPr>
      </w:pPr>
      <w:r w:rsidRPr="00C53DBE">
        <w:rPr>
          <w:lang w:val="es-ES"/>
        </w:rPr>
        <w:t xml:space="preserve">Ya mencionamos </w:t>
      </w:r>
      <w:proofErr w:type="spellStart"/>
      <w:r w:rsidRPr="00C53DBE">
        <w:rPr>
          <w:lang w:val="es-ES"/>
        </w:rPr>
        <w:t>transition</w:t>
      </w:r>
      <w:proofErr w:type="spellEnd"/>
      <w:r w:rsidRPr="00C53DBE">
        <w:rPr>
          <w:lang w:val="es-ES"/>
        </w:rPr>
        <w:t xml:space="preserve"> como una propiedad clave para animaciones. Ahora veamos cómo se utiliza en conjunto con otras propiedades para lograr efectos más completos:</w:t>
      </w:r>
      <w:r w:rsidRPr="00C53DBE">
        <w:rPr>
          <w:lang w:val="es-ES"/>
        </w:rPr>
        <w:br/>
      </w:r>
      <w:proofErr w:type="spellStart"/>
      <w:r w:rsidRPr="00C53DBE">
        <w:rPr>
          <w:lang w:val="es-ES"/>
        </w:rPr>
        <w:t>transition</w:t>
      </w:r>
      <w:proofErr w:type="spellEnd"/>
      <w:r w:rsidRPr="00C53DBE">
        <w:rPr>
          <w:lang w:val="es-ES"/>
        </w:rPr>
        <w:t>: define qué propiedad se va a animar.</w:t>
      </w:r>
      <w:r w:rsidRPr="00C53DBE">
        <w:rPr>
          <w:lang w:val="es-ES"/>
        </w:rPr>
        <w:br/>
      </w:r>
      <w:proofErr w:type="spellStart"/>
      <w:r w:rsidRPr="00C53DBE">
        <w:rPr>
          <w:lang w:val="es-ES"/>
        </w:rPr>
        <w:t>transition-duration</w:t>
      </w:r>
      <w:proofErr w:type="spellEnd"/>
      <w:r w:rsidRPr="00C53DBE">
        <w:rPr>
          <w:lang w:val="es-ES"/>
        </w:rPr>
        <w:t>: duración del efecto (ej. 0.3s).</w:t>
      </w:r>
      <w:r w:rsidRPr="00C53DBE">
        <w:rPr>
          <w:lang w:val="es-ES"/>
        </w:rPr>
        <w:br/>
      </w:r>
      <w:proofErr w:type="spellStart"/>
      <w:r w:rsidRPr="00C53DBE">
        <w:rPr>
          <w:lang w:val="es-ES"/>
        </w:rPr>
        <w:t>transition</w:t>
      </w:r>
      <w:proofErr w:type="spellEnd"/>
      <w:r w:rsidRPr="00C53DBE">
        <w:rPr>
          <w:lang w:val="es-ES"/>
        </w:rPr>
        <w:t>-timing-</w:t>
      </w:r>
      <w:proofErr w:type="spellStart"/>
      <w:r w:rsidRPr="00C53DBE">
        <w:rPr>
          <w:lang w:val="es-ES"/>
        </w:rPr>
        <w:t>function</w:t>
      </w:r>
      <w:proofErr w:type="spellEnd"/>
      <w:r w:rsidRPr="00C53DBE">
        <w:rPr>
          <w:lang w:val="es-ES"/>
        </w:rPr>
        <w:t xml:space="preserve">: curva de la animación, como </w:t>
      </w:r>
      <w:proofErr w:type="spellStart"/>
      <w:r w:rsidRPr="00C53DBE">
        <w:rPr>
          <w:lang w:val="es-ES"/>
        </w:rPr>
        <w:t>ease</w:t>
      </w:r>
      <w:proofErr w:type="spellEnd"/>
      <w:r w:rsidRPr="00C53DBE">
        <w:rPr>
          <w:lang w:val="es-ES"/>
        </w:rPr>
        <w:t xml:space="preserve">, linear, </w:t>
      </w:r>
      <w:proofErr w:type="spellStart"/>
      <w:r w:rsidRPr="00C53DBE">
        <w:rPr>
          <w:lang w:val="es-ES"/>
        </w:rPr>
        <w:t>ease</w:t>
      </w:r>
      <w:proofErr w:type="spellEnd"/>
      <w:r w:rsidRPr="00C53DBE">
        <w:rPr>
          <w:lang w:val="es-ES"/>
        </w:rPr>
        <w:t>-in, etc.</w:t>
      </w:r>
      <w:r w:rsidRPr="00C53DBE">
        <w:rPr>
          <w:lang w:val="es-ES"/>
        </w:rPr>
        <w:br/>
        <w:t xml:space="preserve">Ejemplo: </w:t>
      </w:r>
      <w:proofErr w:type="spellStart"/>
      <w:r w:rsidRPr="00C53DBE">
        <w:rPr>
          <w:lang w:val="es-ES"/>
        </w:rPr>
        <w:t>transition</w:t>
      </w:r>
      <w:proofErr w:type="spellEnd"/>
      <w:r w:rsidRPr="00C53DBE">
        <w:rPr>
          <w:lang w:val="es-ES"/>
        </w:rPr>
        <w:t xml:space="preserve">: </w:t>
      </w:r>
      <w:proofErr w:type="spellStart"/>
      <w:r w:rsidRPr="00C53DBE">
        <w:rPr>
          <w:lang w:val="es-ES"/>
        </w:rPr>
        <w:t>background</w:t>
      </w:r>
      <w:proofErr w:type="spellEnd"/>
      <w:r w:rsidRPr="00C53DBE">
        <w:rPr>
          <w:lang w:val="es-ES"/>
        </w:rPr>
        <w:t xml:space="preserve">-color 0.5s </w:t>
      </w:r>
      <w:proofErr w:type="spellStart"/>
      <w:r w:rsidRPr="00C53DBE">
        <w:rPr>
          <w:lang w:val="es-ES"/>
        </w:rPr>
        <w:t>ease</w:t>
      </w:r>
      <w:proofErr w:type="spellEnd"/>
      <w:r w:rsidRPr="00C53DBE">
        <w:rPr>
          <w:lang w:val="es-ES"/>
        </w:rPr>
        <w:t>;</w:t>
      </w:r>
      <w:r w:rsidRPr="00C53DBE">
        <w:rPr>
          <w:lang w:val="es-ES"/>
        </w:rPr>
        <w:br/>
      </w:r>
      <w:r w:rsidRPr="00C53DBE">
        <w:rPr>
          <w:lang w:val="es-ES"/>
        </w:rPr>
        <w:br/>
        <w:t>Estos recursos permiten enriquecer la apariencia y mejorar la experiencia del usuario en cualquier sitio web, haciendo que los cambios visuales sean más fluidos y agradables a la vista.</w:t>
      </w:r>
      <w:r w:rsidRPr="00C53DBE">
        <w:rPr>
          <w:lang w:val="es-ES"/>
        </w:rPr>
        <w:br/>
      </w:r>
      <w:r w:rsidRPr="00C53DBE">
        <w:rPr>
          <w:lang w:val="es-ES"/>
        </w:rPr>
        <w:br/>
        <w:t>Prueba y experimenta: Cambia valores y observa el resultado en la web.</w:t>
      </w:r>
      <w:r w:rsidRPr="00C53DBE">
        <w:rPr>
          <w:lang w:val="es-ES"/>
        </w:rPr>
        <w:br/>
        <w:t>No temas equivocarte: El error es parte del aprendizaje.</w:t>
      </w:r>
      <w:r w:rsidRPr="00C53DBE">
        <w:rPr>
          <w:lang w:val="es-ES"/>
        </w:rPr>
        <w:br/>
        <w:t xml:space="preserve">Consulta la documentación: Sitios como W3Schools y MDN Web </w:t>
      </w:r>
      <w:proofErr w:type="spellStart"/>
      <w:r w:rsidRPr="00C53DBE">
        <w:rPr>
          <w:lang w:val="es-ES"/>
        </w:rPr>
        <w:t>Docs</w:t>
      </w:r>
      <w:proofErr w:type="spellEnd"/>
      <w:r w:rsidRPr="00C53DBE">
        <w:rPr>
          <w:lang w:val="es-ES"/>
        </w:rPr>
        <w:t xml:space="preserve"> son excelentes para aprender más.</w:t>
      </w:r>
    </w:p>
    <w:p w14:paraId="1594148A" w14:textId="77777777" w:rsidR="00AB5D79" w:rsidRPr="00C53DBE" w:rsidRDefault="00000000">
      <w:pPr>
        <w:pStyle w:val="Heading1"/>
        <w:rPr>
          <w:lang w:val="es-ES"/>
        </w:rPr>
      </w:pPr>
      <w:r w:rsidRPr="00C53DBE">
        <w:rPr>
          <w:lang w:val="es-ES"/>
        </w:rPr>
        <w:t>8. Curiosidades Visuales</w:t>
      </w:r>
    </w:p>
    <w:p w14:paraId="6CE4A84E" w14:textId="77777777" w:rsidR="00AB5D79" w:rsidRPr="00C53DBE" w:rsidRDefault="00000000">
      <w:pPr>
        <w:rPr>
          <w:lang w:val="es-ES"/>
        </w:rPr>
      </w:pPr>
      <w:r w:rsidRPr="00C53DBE">
        <w:rPr>
          <w:lang w:val="es-ES"/>
        </w:rPr>
        <w:t>Puedes agregar animaciones y efectos para hacer tu web más atractiva y divertida.</w:t>
      </w:r>
      <w:r w:rsidRPr="00C53DBE">
        <w:rPr>
          <w:lang w:val="es-ES"/>
        </w:rPr>
        <w:br/>
        <w:t>Los mensajes motivacionales ayudan a mantener el interés y la energía positiva mientras aprendes.</w:t>
      </w:r>
      <w:r w:rsidRPr="00C53DBE">
        <w:rPr>
          <w:lang w:val="es-ES"/>
        </w:rPr>
        <w:br/>
        <w:t>¡Sigue practicando y diviértete creando!</w:t>
      </w:r>
    </w:p>
    <w:p w14:paraId="1B199EB1" w14:textId="77777777" w:rsidR="00AB5D79" w:rsidRPr="00C53DBE" w:rsidRDefault="00000000">
      <w:pPr>
        <w:pStyle w:val="Heading1"/>
        <w:rPr>
          <w:lang w:val="es-ES"/>
        </w:rPr>
      </w:pPr>
      <w:r w:rsidRPr="00C53DBE">
        <w:rPr>
          <w:lang w:val="es-ES"/>
        </w:rPr>
        <w:lastRenderedPageBreak/>
        <w:t>9. Reflexión</w:t>
      </w:r>
    </w:p>
    <w:p w14:paraId="40E9A492" w14:textId="77777777" w:rsidR="00AB5D79" w:rsidRPr="00C53DBE" w:rsidRDefault="00000000">
      <w:pPr>
        <w:rPr>
          <w:lang w:val="es-ES"/>
        </w:rPr>
      </w:pPr>
      <w:r w:rsidRPr="00C53DBE">
        <w:rPr>
          <w:lang w:val="es-ES"/>
        </w:rPr>
        <w:t>A lo largo de mi trayectoria profesional en diseño y desarrollo web, he acumulado algunos años de experiencia práctica. Sin embargo, he notado que, con el paso del tiempo, algunos conceptos fundamentales pueden volverse difusos o quedar relegados por la rutina del trabajo cotidiano. Elaborar esta guía rápida me ha permitido detenerme, revisar con detenimiento las bases del HTML y CSS, y valorar nuevamente su relevancia en el desarrollo de interfaces modernas.</w:t>
      </w:r>
      <w:r w:rsidRPr="00C53DBE">
        <w:rPr>
          <w:lang w:val="es-ES"/>
        </w:rPr>
        <w:br/>
      </w:r>
      <w:r w:rsidRPr="00C53DBE">
        <w:rPr>
          <w:lang w:val="es-ES"/>
        </w:rPr>
        <w:br/>
        <w:t xml:space="preserve">Este ejercicio no solo me brindó la oportunidad de reforzar los principios esenciales del diseño web, sino también de reorganizar mi conocimiento con una visión más clara y didáctica. Recordar cómo propiedades aparentemente simples, como </w:t>
      </w:r>
      <w:proofErr w:type="spellStart"/>
      <w:r w:rsidRPr="00C53DBE">
        <w:rPr>
          <w:lang w:val="es-ES"/>
        </w:rPr>
        <w:t>margin</w:t>
      </w:r>
      <w:proofErr w:type="spellEnd"/>
      <w:r w:rsidRPr="00C53DBE">
        <w:rPr>
          <w:lang w:val="es-ES"/>
        </w:rPr>
        <w:t xml:space="preserve">, </w:t>
      </w:r>
      <w:proofErr w:type="spellStart"/>
      <w:r w:rsidRPr="00C53DBE">
        <w:rPr>
          <w:lang w:val="es-ES"/>
        </w:rPr>
        <w:t>padding</w:t>
      </w:r>
      <w:proofErr w:type="spellEnd"/>
      <w:r w:rsidRPr="00C53DBE">
        <w:rPr>
          <w:lang w:val="es-ES"/>
        </w:rPr>
        <w:t xml:space="preserve"> o </w:t>
      </w:r>
      <w:proofErr w:type="spellStart"/>
      <w:r w:rsidRPr="00C53DBE">
        <w:rPr>
          <w:lang w:val="es-ES"/>
        </w:rPr>
        <w:t>transition</w:t>
      </w:r>
      <w:proofErr w:type="spellEnd"/>
      <w:r w:rsidRPr="00C53DBE">
        <w:rPr>
          <w:lang w:val="es-ES"/>
        </w:rPr>
        <w:t>, pueden tener un impacto tan significativo en la experiencia del usuario, reafirma la importancia de construir desde lo esencial.</w:t>
      </w:r>
    </w:p>
    <w:p w14:paraId="5E5B5EB0" w14:textId="77777777" w:rsidR="00AB5D79" w:rsidRPr="00C53DBE" w:rsidRDefault="00000000">
      <w:pPr>
        <w:pStyle w:val="Heading1"/>
        <w:rPr>
          <w:lang w:val="es-ES"/>
        </w:rPr>
      </w:pPr>
      <w:r w:rsidRPr="00C53DBE">
        <w:rPr>
          <w:lang w:val="es-ES"/>
        </w:rPr>
        <w:t>10. Conclusión</w:t>
      </w:r>
    </w:p>
    <w:p w14:paraId="724C641F" w14:textId="77777777" w:rsidR="00AB5D79" w:rsidRPr="00C53DBE" w:rsidRDefault="00000000">
      <w:pPr>
        <w:rPr>
          <w:lang w:val="es-ES"/>
        </w:rPr>
      </w:pPr>
      <w:r w:rsidRPr="00C53DBE">
        <w:rPr>
          <w:lang w:val="es-ES"/>
        </w:rPr>
        <w:t>Integrar estos conceptos al proyecto del curso ha sido una experiencia enriquecedora. Herramientas como box-</w:t>
      </w:r>
      <w:proofErr w:type="spellStart"/>
      <w:r w:rsidRPr="00C53DBE">
        <w:rPr>
          <w:lang w:val="es-ES"/>
        </w:rPr>
        <w:t>shadow</w:t>
      </w:r>
      <w:proofErr w:type="spellEnd"/>
      <w:r w:rsidRPr="00C53DBE">
        <w:rPr>
          <w:lang w:val="es-ES"/>
        </w:rPr>
        <w:t xml:space="preserve"> o </w:t>
      </w:r>
      <w:proofErr w:type="spellStart"/>
      <w:r w:rsidRPr="00C53DBE">
        <w:rPr>
          <w:lang w:val="es-ES"/>
        </w:rPr>
        <w:t>Flexbox</w:t>
      </w:r>
      <w:proofErr w:type="spellEnd"/>
      <w:r w:rsidRPr="00C53DBE">
        <w:rPr>
          <w:lang w:val="es-ES"/>
        </w:rPr>
        <w:t xml:space="preserve"> no solo mejoran la estética visual, sino que también optimizan la organización y usabilidad de los contenidos. El uso de etiquetas semánticas y selectores </w:t>
      </w:r>
      <w:proofErr w:type="gramStart"/>
      <w:r w:rsidRPr="00C53DBE">
        <w:rPr>
          <w:lang w:val="es-ES"/>
        </w:rPr>
        <w:t>como :</w:t>
      </w:r>
      <w:proofErr w:type="spellStart"/>
      <w:r w:rsidRPr="00C53DBE">
        <w:rPr>
          <w:lang w:val="es-ES"/>
        </w:rPr>
        <w:t>focus</w:t>
      </w:r>
      <w:proofErr w:type="spellEnd"/>
      <w:proofErr w:type="gramEnd"/>
      <w:r w:rsidRPr="00C53DBE">
        <w:rPr>
          <w:lang w:val="es-ES"/>
        </w:rPr>
        <w:t xml:space="preserve"> permite crear estructuras más accesibles y coherentes.</w:t>
      </w:r>
      <w:r w:rsidRPr="00C53DBE">
        <w:rPr>
          <w:lang w:val="es-ES"/>
        </w:rPr>
        <w:br/>
      </w:r>
      <w:r w:rsidRPr="00C53DBE">
        <w:rPr>
          <w:lang w:val="es-ES"/>
        </w:rPr>
        <w:br/>
        <w:t>Volver a las bases es, sin duda, un ejercicio valioso. Me ha permitido redescubrir detalles que marcan la diferencia entre una página funcional y una página excelente. Estos momentos de reflexión y práctica consciente son esenciales para seguir creciendo como profesional en un campo tan cambiante como el desarrollo web.</w:t>
      </w:r>
    </w:p>
    <w:p w14:paraId="77A9DF76" w14:textId="77777777" w:rsidR="00AB5D79" w:rsidRDefault="00000000">
      <w:pPr>
        <w:pStyle w:val="Heading1"/>
      </w:pPr>
      <w:r>
        <w:t>11. Referencias</w:t>
      </w:r>
    </w:p>
    <w:p w14:paraId="4AEEA8C7" w14:textId="77777777" w:rsidR="00AB5D79" w:rsidRDefault="00000000">
      <w:r>
        <w:t>W3Schools. (s.f.). *HTML tutorial*. https://www.w3schools.com/html/</w:t>
      </w:r>
      <w:r>
        <w:br/>
      </w:r>
      <w:r>
        <w:br/>
        <w:t>W3Schools. (s.f.). *CSS tutorial*. https://www.w3schools.com/css/</w:t>
      </w:r>
      <w:r>
        <w:br/>
      </w:r>
      <w:r>
        <w:br/>
        <w:t>Mozilla Developer Network. (s.f.). *MDN Web Docs*. https://developer.mozilla.org/</w:t>
      </w:r>
    </w:p>
    <w:sectPr w:rsidR="00AB5D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091003">
    <w:abstractNumId w:val="8"/>
  </w:num>
  <w:num w:numId="2" w16cid:durableId="1607696056">
    <w:abstractNumId w:val="6"/>
  </w:num>
  <w:num w:numId="3" w16cid:durableId="745764046">
    <w:abstractNumId w:val="5"/>
  </w:num>
  <w:num w:numId="4" w16cid:durableId="1082793564">
    <w:abstractNumId w:val="4"/>
  </w:num>
  <w:num w:numId="5" w16cid:durableId="1995639906">
    <w:abstractNumId w:val="7"/>
  </w:num>
  <w:num w:numId="6" w16cid:durableId="233201585">
    <w:abstractNumId w:val="3"/>
  </w:num>
  <w:num w:numId="7" w16cid:durableId="328408710">
    <w:abstractNumId w:val="2"/>
  </w:num>
  <w:num w:numId="8" w16cid:durableId="643121470">
    <w:abstractNumId w:val="1"/>
  </w:num>
  <w:num w:numId="9" w16cid:durableId="100042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756"/>
    <w:rsid w:val="008E3399"/>
    <w:rsid w:val="00AA1D8D"/>
    <w:rsid w:val="00AB5D79"/>
    <w:rsid w:val="00B47730"/>
    <w:rsid w:val="00C53DBE"/>
    <w:rsid w:val="00CB0664"/>
    <w:rsid w:val="00D65D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A56B3"/>
  <w14:defaultImageDpi w14:val="300"/>
  <w15:docId w15:val="{E4A4130D-FDE2-4A00-A3EA-2DA601AB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Allan VillaLobos C</cp:lastModifiedBy>
  <cp:revision>4</cp:revision>
  <dcterms:created xsi:type="dcterms:W3CDTF">2013-12-23T23:15:00Z</dcterms:created>
  <dcterms:modified xsi:type="dcterms:W3CDTF">2025-06-19T02:13:00Z</dcterms:modified>
  <cp:category/>
</cp:coreProperties>
</file>